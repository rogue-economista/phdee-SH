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4680"/>
        <w:gridCol w:w="4680"/>
      </w:tblGrid>
      <w:tr>
        <w:tc>
          <w:tcPr>
            <w:gridSpan w:val="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HW 7 Shard RD Plot</w:t>
            </w:r>
          </w:p>
        </w:tc>
      </w:tr>
      <w:tr>
        <w:tc>
          <w:tcPr>
            <w:tcW w:w="468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468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price</w:t>
            </w:r>
          </w:p>
        </w:tc>
      </w:tr>
      <w:tr>
        <w:tc>
          <w:tcPr>
            <w:tcW w:w="468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RD_Estimate</w:t>
            </w:r>
          </w:p>
        </w:tc>
        <w:tc>
          <w:tcPr>
            <w:tcW w:w="468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-1335.847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468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(894.798)</w:t>
            </w:r>
          </w:p>
        </w:tc>
      </w:tr>
      <w:tr>
        <w:tc>
          <w:tcPr>
            <w:tcW w:w="468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W w:w="468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1000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